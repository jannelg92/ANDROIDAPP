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Default="004722AC" w:rsidP="00643A94">
      <w:pPr>
        <w:pStyle w:val="SenderAddress"/>
      </w:pPr>
      <w:proofErr w:type="spellStart"/>
      <w:r>
        <w:t>Jannel</w:t>
      </w:r>
      <w:proofErr w:type="spellEnd"/>
      <w:r>
        <w:t xml:space="preserve"> Gonzales</w:t>
      </w:r>
    </w:p>
    <w:p w:rsidR="00FD5F91" w:rsidRDefault="004722AC" w:rsidP="00643A94">
      <w:pPr>
        <w:pStyle w:val="SenderAddress"/>
      </w:pPr>
      <w:r>
        <w:t>UIN 820008437</w:t>
      </w:r>
    </w:p>
    <w:p w:rsidR="0082463A" w:rsidRDefault="0082463A" w:rsidP="00643A94">
      <w:pPr>
        <w:pStyle w:val="SenderAddress"/>
      </w:pPr>
      <w:r>
        <w:t xml:space="preserve">Email: </w:t>
      </w:r>
      <w:hyperlink r:id="rId8" w:history="1">
        <w:r w:rsidRPr="00950D3F">
          <w:rPr>
            <w:rStyle w:val="Hyperlink"/>
          </w:rPr>
          <w:t>jannel.gonzales@tamu.edu</w:t>
        </w:r>
      </w:hyperlink>
    </w:p>
    <w:p w:rsidR="0082463A" w:rsidRDefault="0082463A" w:rsidP="00643A94">
      <w:pPr>
        <w:pStyle w:val="SenderAddress"/>
      </w:pPr>
      <w:r>
        <w:t xml:space="preserve">   Or    </w:t>
      </w:r>
      <w:hyperlink r:id="rId9" w:history="1">
        <w:r w:rsidRPr="00950D3F">
          <w:rPr>
            <w:rStyle w:val="Hyperlink"/>
          </w:rPr>
          <w:t>jannel.gonzales@gmail.com</w:t>
        </w:r>
      </w:hyperlink>
      <w:r>
        <w:t xml:space="preserve"> </w:t>
      </w:r>
    </w:p>
    <w:p w:rsidR="00BD0BBB" w:rsidRDefault="007F303E" w:rsidP="00BD0BBB">
      <w:pPr>
        <w:pStyle w:val="Date"/>
      </w:pPr>
      <w:r>
        <w:fldChar w:fldCharType="begin"/>
      </w:r>
      <w:r>
        <w:instrText>CREATEDATE  \@</w:instrText>
      </w:r>
      <w:r w:rsidR="009321DF">
        <w:instrText xml:space="preserve"> "MMMM d, yyyy"  \* MERGEFORMAT</w:instrText>
      </w:r>
      <w:r>
        <w:fldChar w:fldCharType="separate"/>
      </w:r>
      <w:r w:rsidR="00F97FDA">
        <w:rPr>
          <w:noProof/>
        </w:rPr>
        <w:t>January 31</w:t>
      </w:r>
      <w:r w:rsidR="004722AC">
        <w:rPr>
          <w:noProof/>
        </w:rPr>
        <w:t>, 2014</w:t>
      </w:r>
      <w:r>
        <w:fldChar w:fldCharType="end"/>
      </w:r>
    </w:p>
    <w:p w:rsidR="005B5631" w:rsidRPr="005B5631" w:rsidRDefault="005B5631" w:rsidP="005B5631"/>
    <w:p w:rsidR="00427FDA" w:rsidRDefault="00427FDA" w:rsidP="00FD5F91">
      <w:pPr>
        <w:pStyle w:val="RecipientAddress"/>
        <w:rPr>
          <w:b/>
        </w:rPr>
      </w:pPr>
      <w:r>
        <w:rPr>
          <w:b/>
        </w:rPr>
        <w:t>Customer Contact Information</w:t>
      </w:r>
    </w:p>
    <w:p w:rsidR="00FD5F91" w:rsidRDefault="004722AC" w:rsidP="00FD5F91">
      <w:pPr>
        <w:pStyle w:val="RecipientAddress"/>
      </w:pPr>
      <w:r>
        <w:t>Dr. Daniel W. Goldberg</w:t>
      </w:r>
    </w:p>
    <w:p w:rsidR="00FD5F91" w:rsidRDefault="004722AC" w:rsidP="00FD5F91">
      <w:pPr>
        <w:pStyle w:val="RecipientAddress"/>
      </w:pPr>
      <w:r w:rsidRPr="004722AC">
        <w:t>Lead Researcher and Creator</w:t>
      </w:r>
      <w:r w:rsidR="00BE0A7F">
        <w:t xml:space="preserve"> of TAMU </w:t>
      </w:r>
      <w:proofErr w:type="spellStart"/>
      <w:r w:rsidR="00BE0A7F" w:rsidRPr="004722AC">
        <w:t>Geo</w:t>
      </w:r>
      <w:r w:rsidR="00BE0A7F">
        <w:t>Innovation</w:t>
      </w:r>
      <w:proofErr w:type="spellEnd"/>
      <w:r w:rsidR="00BE0A7F">
        <w:t xml:space="preserve"> Service Center</w:t>
      </w:r>
    </w:p>
    <w:p w:rsidR="00BE0A7F" w:rsidRDefault="00BE0A7F" w:rsidP="00FD5F91">
      <w:pPr>
        <w:pStyle w:val="RecipientAddress"/>
      </w:pPr>
      <w:r>
        <w:t xml:space="preserve">Location: CSA 305 </w:t>
      </w:r>
      <w:r>
        <w:tab/>
        <w:t xml:space="preserve">Tel: </w:t>
      </w:r>
      <w:r w:rsidR="00233F1B" w:rsidRPr="00233F1B">
        <w:t xml:space="preserve">979.845.6395    </w:t>
      </w:r>
    </w:p>
    <w:p w:rsidR="009A462A" w:rsidRPr="00D67217" w:rsidRDefault="004722AC" w:rsidP="009A462A">
      <w:pPr>
        <w:pStyle w:val="RecipientAddress"/>
      </w:pPr>
      <w:r w:rsidRPr="004722AC">
        <w:t xml:space="preserve">Texas A&amp;M </w:t>
      </w:r>
      <w:r>
        <w:t xml:space="preserve">University </w:t>
      </w:r>
      <w:r w:rsidR="00BE0A7F">
        <w:t>Assistant Professor of Geography</w:t>
      </w:r>
    </w:p>
    <w:p w:rsidR="00BE0A7F" w:rsidRDefault="00BE0A7F" w:rsidP="00BE0A7F">
      <w:pPr>
        <w:pStyle w:val="RecipientAddress"/>
      </w:pPr>
      <w:r>
        <w:t>Office: O&amp;M 707F        Tel: 979-845-7141</w:t>
      </w:r>
    </w:p>
    <w:p w:rsidR="00D27A70" w:rsidRDefault="00BE0A7F" w:rsidP="00427FDA">
      <w:pPr>
        <w:pStyle w:val="RecipientAddress"/>
      </w:pPr>
      <w:r>
        <w:t xml:space="preserve">Email: </w:t>
      </w:r>
      <w:hyperlink r:id="rId10" w:history="1">
        <w:r w:rsidR="00427FDA" w:rsidRPr="003D7319">
          <w:rPr>
            <w:rStyle w:val="Hyperlink"/>
          </w:rPr>
          <w:t>daniel.goldberg@tamu.edu</w:t>
        </w:r>
      </w:hyperlink>
    </w:p>
    <w:p w:rsidR="00427FDA" w:rsidRDefault="00427FDA" w:rsidP="00427FDA">
      <w:pPr>
        <w:pStyle w:val="RecipientAddress"/>
      </w:pPr>
      <w:bookmarkStart w:id="0" w:name="_GoBack"/>
      <w:bookmarkEnd w:id="0"/>
    </w:p>
    <w:p w:rsidR="008700D8" w:rsidRDefault="008700D8" w:rsidP="00427FDA">
      <w:pPr>
        <w:pStyle w:val="RecipientAddress"/>
        <w:rPr>
          <w:b/>
        </w:rPr>
      </w:pPr>
    </w:p>
    <w:p w:rsidR="005B5631" w:rsidRDefault="005B5631" w:rsidP="00427FDA">
      <w:pPr>
        <w:pStyle w:val="RecipientAddress"/>
        <w:rPr>
          <w:b/>
        </w:rPr>
      </w:pPr>
    </w:p>
    <w:p w:rsidR="005B5631" w:rsidRDefault="005B5631" w:rsidP="00427FDA">
      <w:pPr>
        <w:pStyle w:val="RecipientAddress"/>
        <w:rPr>
          <w:b/>
        </w:rPr>
      </w:pPr>
    </w:p>
    <w:p w:rsidR="00427FDA" w:rsidRPr="00AD4A61" w:rsidRDefault="00AD4A61" w:rsidP="00427FDA">
      <w:pPr>
        <w:pStyle w:val="RecipientAddress"/>
        <w:rPr>
          <w:b/>
          <w:sz w:val="36"/>
        </w:rPr>
      </w:pPr>
      <w:r>
        <w:rPr>
          <w:b/>
        </w:rPr>
        <w:t xml:space="preserve">RE: Geography 476 Project Memo </w:t>
      </w:r>
      <w:r>
        <w:rPr>
          <w:b/>
        </w:rPr>
        <w:tab/>
      </w:r>
      <w:r>
        <w:rPr>
          <w:b/>
        </w:rPr>
        <w:tab/>
      </w:r>
      <w:r>
        <w:rPr>
          <w:b/>
        </w:rPr>
        <w:tab/>
        <w:t xml:space="preserve">    </w:t>
      </w:r>
      <w:r w:rsidR="002E501C">
        <w:rPr>
          <w:b/>
        </w:rPr>
        <w:t xml:space="preserve"> </w:t>
      </w:r>
      <w:r w:rsidR="002E501C" w:rsidRPr="00AD4A61">
        <w:rPr>
          <w:b/>
          <w:sz w:val="36"/>
        </w:rPr>
        <w:t>GIS Day Application</w:t>
      </w:r>
    </w:p>
    <w:p w:rsidR="00427FDA" w:rsidRDefault="00427FDA" w:rsidP="00427FDA">
      <w:pPr>
        <w:pStyle w:val="RecipientAddress"/>
      </w:pPr>
    </w:p>
    <w:p w:rsidR="00427FDA" w:rsidRDefault="00427FDA" w:rsidP="00427FDA">
      <w:pPr>
        <w:pStyle w:val="RecipientAddress"/>
      </w:pPr>
    </w:p>
    <w:p w:rsidR="002754E1" w:rsidRDefault="00427FDA" w:rsidP="002754E1">
      <w:pPr>
        <w:pStyle w:val="BodyText"/>
      </w:pPr>
      <w:r>
        <w:t>PROJECT</w:t>
      </w:r>
      <w:r w:rsidR="008700D8">
        <w:t xml:space="preserve"> - </w:t>
      </w:r>
      <w:r w:rsidR="0082463A">
        <w:t xml:space="preserve">mobile phone application + website event data &amp; extra credit possibilities  </w:t>
      </w:r>
      <w:r w:rsidR="00AD4A61">
        <w:tab/>
      </w:r>
    </w:p>
    <w:p w:rsidR="00AD4A61" w:rsidRDefault="00AD4A61" w:rsidP="00AD4A61">
      <w:pPr>
        <w:pStyle w:val="BodyText"/>
        <w:numPr>
          <w:ilvl w:val="0"/>
          <w:numId w:val="19"/>
        </w:numPr>
      </w:pPr>
      <w:r>
        <w:t>Develop mobile application, first on Android system then iPhone/</w:t>
      </w:r>
      <w:proofErr w:type="spellStart"/>
      <w:r>
        <w:t>iPad</w:t>
      </w:r>
      <w:proofErr w:type="spellEnd"/>
      <w:r>
        <w:t xml:space="preserve">, for use by </w:t>
      </w:r>
      <w:r w:rsidR="00830E92">
        <w:t xml:space="preserve">Texas </w:t>
      </w:r>
      <w:proofErr w:type="gramStart"/>
      <w:r w:rsidR="00830E92">
        <w:t>A&amp;M</w:t>
      </w:r>
      <w:proofErr w:type="gramEnd"/>
      <w:r w:rsidR="00830E92">
        <w:t xml:space="preserve"> </w:t>
      </w:r>
      <w:r>
        <w:t>campus population</w:t>
      </w:r>
      <w:r w:rsidR="00830E92">
        <w:t xml:space="preserve"> during GIS events</w:t>
      </w:r>
      <w:r>
        <w:t xml:space="preserve">. </w:t>
      </w:r>
    </w:p>
    <w:p w:rsidR="00AD4A61" w:rsidRDefault="00AD4A61" w:rsidP="00AD4A61">
      <w:pPr>
        <w:pStyle w:val="BodyText"/>
        <w:numPr>
          <w:ilvl w:val="0"/>
          <w:numId w:val="19"/>
        </w:numPr>
      </w:pPr>
      <w:r>
        <w:t xml:space="preserve">The mobile phone application needs to be linked to the A&amp;M gisday.tamu.edu website and </w:t>
      </w:r>
      <w:proofErr w:type="spellStart"/>
      <w:r>
        <w:t>geodatabase</w:t>
      </w:r>
      <w:proofErr w:type="spellEnd"/>
      <w:r w:rsidR="00830E92">
        <w:t xml:space="preserve"> </w:t>
      </w:r>
    </w:p>
    <w:p w:rsidR="00AD4A61" w:rsidRDefault="00AD4A61" w:rsidP="00AD4A61">
      <w:pPr>
        <w:pStyle w:val="BodyText"/>
        <w:numPr>
          <w:ilvl w:val="0"/>
          <w:numId w:val="19"/>
        </w:numPr>
      </w:pPr>
      <w:r>
        <w:t xml:space="preserve">The website and application will be uniquely suited for teachers </w:t>
      </w:r>
      <w:r w:rsidR="002455CB">
        <w:t>VS</w:t>
      </w:r>
      <w:r>
        <w:t xml:space="preserve"> students </w:t>
      </w:r>
      <w:r w:rsidR="002455CB">
        <w:t>use</w:t>
      </w:r>
      <w:r>
        <w:t xml:space="preserve">; each will have different permissions and available data input/edit requests once logged in, based on which </w:t>
      </w:r>
      <w:r w:rsidR="00830E92">
        <w:t>role/</w:t>
      </w:r>
      <w:r>
        <w:t>position they provide</w:t>
      </w:r>
      <w:r w:rsidR="00FF6A1B">
        <w:t xml:space="preserve"> proof for</w:t>
      </w:r>
    </w:p>
    <w:p w:rsidR="00830E92" w:rsidRDefault="00AD4A61" w:rsidP="00AD4A61">
      <w:pPr>
        <w:pStyle w:val="BodyText"/>
        <w:numPr>
          <w:ilvl w:val="0"/>
          <w:numId w:val="19"/>
        </w:numPr>
      </w:pPr>
      <w:r>
        <w:t>The</w:t>
      </w:r>
      <w:r w:rsidR="00830E92">
        <w:t xml:space="preserve"> physical website will be </w:t>
      </w:r>
      <w:r>
        <w:t>better suited for</w:t>
      </w:r>
      <w:r w:rsidR="00FF6A1B">
        <w:t xml:space="preserve"> initial event information entry and</w:t>
      </w:r>
      <w:r>
        <w:t xml:space="preserve"> </w:t>
      </w:r>
      <w:r w:rsidR="00FF6A1B">
        <w:t xml:space="preserve">for </w:t>
      </w:r>
      <w:r>
        <w:t xml:space="preserve">teachers to log in and add all </w:t>
      </w:r>
      <w:r w:rsidR="00830E92">
        <w:t>the events they encourage &amp; will give extra credit to students for attending, per each class</w:t>
      </w:r>
      <w:r w:rsidR="00FF6A1B">
        <w:t xml:space="preserve"> they teach</w:t>
      </w:r>
      <w:r>
        <w:t xml:space="preserve"> </w:t>
      </w:r>
    </w:p>
    <w:p w:rsidR="00830E92" w:rsidRDefault="00830E92" w:rsidP="00AD4A61">
      <w:pPr>
        <w:pStyle w:val="BodyText"/>
        <w:numPr>
          <w:ilvl w:val="0"/>
          <w:numId w:val="19"/>
        </w:numPr>
      </w:pPr>
      <w:r>
        <w:t>The</w:t>
      </w:r>
      <w:r w:rsidR="00AD4A61">
        <w:t xml:space="preserve"> cell phone application </w:t>
      </w:r>
      <w:r>
        <w:t xml:space="preserve">will be better suited for visitor &amp; student use: to check if or which events are available as extra-credit, where &amp; when they occur, live “check in” as they scan the QR code at event and guests to use for navigation to and from GIS day event locations on campus </w:t>
      </w:r>
    </w:p>
    <w:p w:rsidR="00FF6A1B" w:rsidRDefault="00830E92" w:rsidP="002754E1">
      <w:pPr>
        <w:pStyle w:val="BodyText"/>
        <w:numPr>
          <w:ilvl w:val="0"/>
          <w:numId w:val="19"/>
        </w:numPr>
      </w:pPr>
      <w:r>
        <w:t xml:space="preserve">These </w:t>
      </w:r>
      <w:r w:rsidR="00FF6A1B">
        <w:t>requests will</w:t>
      </w:r>
      <w:r w:rsidR="00AD4A61">
        <w:t xml:space="preserve"> require </w:t>
      </w:r>
      <w:r w:rsidR="00FF6A1B">
        <w:t xml:space="preserve">work on a website design, organization and management  of geo-database, server administration, and the actual application framework </w:t>
      </w:r>
    </w:p>
    <w:p w:rsidR="00FF6A1B" w:rsidRDefault="00FF6A1B" w:rsidP="00FF6A1B">
      <w:pPr>
        <w:pStyle w:val="BodyText"/>
        <w:ind w:left="720"/>
      </w:pPr>
    </w:p>
    <w:p w:rsidR="0064036C" w:rsidRDefault="0064036C" w:rsidP="00FF6A1B">
      <w:pPr>
        <w:pStyle w:val="BodyText"/>
      </w:pPr>
    </w:p>
    <w:p w:rsidR="0064036C" w:rsidRDefault="0064036C" w:rsidP="00FF6A1B">
      <w:pPr>
        <w:pStyle w:val="BodyText"/>
      </w:pPr>
    </w:p>
    <w:p w:rsidR="0064036C" w:rsidRDefault="0064036C" w:rsidP="00FF6A1B">
      <w:pPr>
        <w:pStyle w:val="BodyText"/>
      </w:pPr>
    </w:p>
    <w:p w:rsidR="002754E1" w:rsidRDefault="0064036C" w:rsidP="00FF6A1B">
      <w:pPr>
        <w:pStyle w:val="BodyText"/>
      </w:pPr>
      <w:r>
        <w:t>GOALS</w:t>
      </w:r>
    </w:p>
    <w:p w:rsidR="002754E1" w:rsidRDefault="0064036C" w:rsidP="002754E1">
      <w:pPr>
        <w:pStyle w:val="BodyTextNumbered"/>
      </w:pPr>
      <w:r>
        <w:t>Website</w:t>
      </w:r>
    </w:p>
    <w:p w:rsidR="009100EA" w:rsidRDefault="009100EA" w:rsidP="002754E1">
      <w:pPr>
        <w:pStyle w:val="BodyTextNumberedlevel2"/>
      </w:pPr>
      <w:r>
        <w:t xml:space="preserve">Allow professors to identify themselves at log in and input their classes each semester; </w:t>
      </w:r>
    </w:p>
    <w:p w:rsidR="009100EA" w:rsidRDefault="009100EA" w:rsidP="002754E1">
      <w:pPr>
        <w:pStyle w:val="BodyTextNumberedlevel2"/>
      </w:pPr>
      <w:r>
        <w:t xml:space="preserve">Allow for certain privileged users (professors, faculty, </w:t>
      </w:r>
      <w:proofErr w:type="spellStart"/>
      <w:r>
        <w:t>geoservices</w:t>
      </w:r>
      <w:proofErr w:type="spellEnd"/>
      <w:r>
        <w:t xml:space="preserve">?) to input the </w:t>
      </w:r>
      <w:r w:rsidR="00410A1A">
        <w:t>event location, time/date, speaker, and detailed</w:t>
      </w:r>
      <w:r>
        <w:t xml:space="preserve"> </w:t>
      </w:r>
      <w:r w:rsidR="00410A1A">
        <w:t xml:space="preserve">information </w:t>
      </w:r>
    </w:p>
    <w:p w:rsidR="002754E1" w:rsidRDefault="00410A1A" w:rsidP="002754E1">
      <w:pPr>
        <w:pStyle w:val="BodyTextNumberedlevel2"/>
      </w:pPr>
      <w:r>
        <w:t>O</w:t>
      </w:r>
      <w:r w:rsidR="009100EA">
        <w:t>nce GIS events are inputted &amp; approaching, teachers should be able to log in and list the event as either available for extra credit if attended or not per class they teach</w:t>
      </w:r>
    </w:p>
    <w:p w:rsidR="002754E1" w:rsidRDefault="002754E1" w:rsidP="00410A1A">
      <w:pPr>
        <w:pStyle w:val="BodyTextNumberedlevel2"/>
        <w:numPr>
          <w:ilvl w:val="0"/>
          <w:numId w:val="0"/>
        </w:numPr>
        <w:ind w:left="1080"/>
      </w:pPr>
    </w:p>
    <w:p w:rsidR="002754E1" w:rsidRDefault="0064036C" w:rsidP="002754E1">
      <w:pPr>
        <w:pStyle w:val="BodyTextNumbered"/>
      </w:pPr>
      <w:r>
        <w:t>Android Application</w:t>
      </w:r>
    </w:p>
    <w:p w:rsidR="00410A1A" w:rsidRPr="00410A1A" w:rsidRDefault="00410A1A" w:rsidP="00410A1A">
      <w:pPr>
        <w:pStyle w:val="BodyTextNumberedlevel2"/>
      </w:pPr>
      <w:r>
        <w:t>Provide helpful assistance for</w:t>
      </w:r>
      <w:r w:rsidRPr="00410A1A">
        <w:t xml:space="preserve"> </w:t>
      </w:r>
      <w:r>
        <w:t xml:space="preserve">guest speakers or </w:t>
      </w:r>
      <w:r w:rsidRPr="00410A1A">
        <w:t>visitor</w:t>
      </w:r>
      <w:r>
        <w:t>s</w:t>
      </w:r>
      <w:r w:rsidRPr="00410A1A">
        <w:t xml:space="preserve"> </w:t>
      </w:r>
      <w:r>
        <w:t>to campus events</w:t>
      </w:r>
      <w:r w:rsidRPr="00410A1A">
        <w:t>:</w:t>
      </w:r>
      <w:r>
        <w:t xml:space="preserve"> </w:t>
      </w:r>
      <w:r>
        <w:br/>
      </w:r>
      <w:r w:rsidRPr="00410A1A">
        <w:t xml:space="preserve">where &amp; when </w:t>
      </w:r>
      <w:r>
        <w:t>events occur</w:t>
      </w:r>
      <w:r>
        <w:br/>
        <w:t xml:space="preserve">where those places are** </w:t>
      </w:r>
      <w:r w:rsidRPr="00410A1A">
        <w:t xml:space="preserve">and </w:t>
      </w:r>
      <w:r>
        <w:br/>
        <w:t xml:space="preserve">possibly an additional layer or routing extension to </w:t>
      </w:r>
      <w:r w:rsidRPr="00410A1A">
        <w:t xml:space="preserve">use for navigation to and from </w:t>
      </w:r>
      <w:r>
        <w:t xml:space="preserve">visitor parking lots &amp; </w:t>
      </w:r>
      <w:r w:rsidRPr="00410A1A">
        <w:t xml:space="preserve">GIS day event locations on campus </w:t>
      </w:r>
    </w:p>
    <w:p w:rsidR="00410A1A" w:rsidRPr="00410A1A" w:rsidRDefault="00410A1A" w:rsidP="00410A1A">
      <w:pPr>
        <w:pStyle w:val="BodyTextNumberedlevel2"/>
      </w:pPr>
      <w:r>
        <w:t xml:space="preserve">Allow students to identify themselves, possibly which classes they are enrolled in </w:t>
      </w:r>
    </w:p>
    <w:p w:rsidR="002754E1" w:rsidRDefault="00410A1A" w:rsidP="002754E1">
      <w:pPr>
        <w:pStyle w:val="BodyTextNumberedlevel2"/>
      </w:pPr>
      <w:r>
        <w:t xml:space="preserve">Show data about classes for extra credit or not, and event information </w:t>
      </w:r>
    </w:p>
    <w:p w:rsidR="00410A1A" w:rsidRDefault="00B64BD0" w:rsidP="00410A1A">
      <w:pPr>
        <w:pStyle w:val="BodyTextNumberedlevel2"/>
      </w:pPr>
      <w:r>
        <w:t xml:space="preserve">Develop QR code for </w:t>
      </w:r>
      <w:r w:rsidRPr="00410A1A">
        <w:t>“check in</w:t>
      </w:r>
      <w:r>
        <w:t>” and marketing the app: check in a</w:t>
      </w:r>
      <w:r w:rsidR="00410A1A">
        <w:t>llow</w:t>
      </w:r>
      <w:r>
        <w:t>s</w:t>
      </w:r>
      <w:r w:rsidR="00410A1A">
        <w:t xml:space="preserve"> students to prove their attendance</w:t>
      </w:r>
      <w:r w:rsidR="00410A1A" w:rsidRPr="00410A1A">
        <w:t xml:space="preserve"> </w:t>
      </w:r>
      <w:r w:rsidR="00410A1A">
        <w:t>at the event by</w:t>
      </w:r>
      <w:r w:rsidR="00410A1A" w:rsidRPr="00410A1A">
        <w:t xml:space="preserve"> scan</w:t>
      </w:r>
      <w:r w:rsidR="00410A1A">
        <w:t>ning</w:t>
      </w:r>
      <w:r w:rsidR="00410A1A" w:rsidRPr="00410A1A">
        <w:t xml:space="preserve"> the QR code </w:t>
      </w:r>
    </w:p>
    <w:p w:rsidR="00B64BD0" w:rsidRDefault="00B64BD0" w:rsidP="00B64BD0">
      <w:pPr>
        <w:pStyle w:val="BodyTextNumberedlevel2"/>
        <w:numPr>
          <w:ilvl w:val="0"/>
          <w:numId w:val="0"/>
        </w:numPr>
        <w:ind w:left="1080"/>
      </w:pPr>
    </w:p>
    <w:p w:rsidR="002754E1" w:rsidRDefault="0064036C" w:rsidP="00410A1A">
      <w:pPr>
        <w:pStyle w:val="BodyTextNumbered"/>
      </w:pPr>
      <w:r>
        <w:t>iPhone Application</w:t>
      </w:r>
    </w:p>
    <w:p w:rsidR="002754E1" w:rsidRDefault="00B64BD0" w:rsidP="002754E1">
      <w:pPr>
        <w:pStyle w:val="BodyTextNumberedlevel2"/>
      </w:pPr>
      <w:r>
        <w:t xml:space="preserve">- ESRI INTERNATIONAL DEVELOPER SUMMIT – </w:t>
      </w:r>
      <w:proofErr w:type="spellStart"/>
      <w:r>
        <w:t>iphone</w:t>
      </w:r>
      <w:proofErr w:type="spellEnd"/>
      <w:r>
        <w:t xml:space="preserve"> application training</w:t>
      </w:r>
    </w:p>
    <w:p w:rsidR="002754E1" w:rsidRDefault="00B64BD0" w:rsidP="002754E1">
      <w:pPr>
        <w:pStyle w:val="BodyTextNumberedlevel2"/>
      </w:pPr>
      <w:r>
        <w:t>Follow the base framework of Android application ^ Incorporate the event data, log in identification differences, map for locations and professors’ classes + event extra credit possibilities</w:t>
      </w:r>
    </w:p>
    <w:p w:rsidR="00B64BD0" w:rsidRDefault="00B64BD0" w:rsidP="002754E1">
      <w:pPr>
        <w:pStyle w:val="BodyTextNumberedlevel2"/>
      </w:pPr>
      <w:r>
        <w:t xml:space="preserve">Once completion of Android application is finalized, be sure to use as much of the same graphics, colors, and theme as the android product for the iPhone GIS Day final product (as a start to the beginning of TAMU </w:t>
      </w:r>
      <w:proofErr w:type="spellStart"/>
      <w:r>
        <w:t>Geoservices</w:t>
      </w:r>
      <w:proofErr w:type="spellEnd"/>
      <w:r>
        <w:t xml:space="preserve"> application branding </w:t>
      </w:r>
      <w:r>
        <w:sym w:font="Wingdings" w:char="F04A"/>
      </w:r>
      <w:r>
        <w:t xml:space="preserve"> )</w:t>
      </w:r>
    </w:p>
    <w:p w:rsidR="002754E1" w:rsidRDefault="002754E1" w:rsidP="002754E1"/>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5"/>
        <w:gridCol w:w="4835"/>
      </w:tblGrid>
      <w:tr w:rsidR="002754E1" w:rsidTr="00A35481">
        <w:trPr>
          <w:cantSplit/>
          <w:trHeight w:val="1303"/>
        </w:trPr>
        <w:tc>
          <w:tcPr>
            <w:tcW w:w="9670" w:type="dxa"/>
            <w:gridSpan w:val="2"/>
            <w:tcBorders>
              <w:top w:val="nil"/>
              <w:left w:val="nil"/>
              <w:bottom w:val="nil"/>
              <w:right w:val="nil"/>
            </w:tcBorders>
          </w:tcPr>
          <w:p w:rsidR="00BD533F" w:rsidRDefault="002754E1" w:rsidP="00BD533F">
            <w:pPr>
              <w:pStyle w:val="BodyText"/>
            </w:pPr>
            <w:r>
              <w:lastRenderedPageBreak/>
              <w:br w:type="page"/>
            </w:r>
            <w:r w:rsidR="00BD533F">
              <w:t>TIMELINE</w:t>
            </w:r>
          </w:p>
          <w:p w:rsidR="002754E1" w:rsidRDefault="0064036C" w:rsidP="000442B1">
            <w:pPr>
              <w:pStyle w:val="Heading1"/>
            </w:pPr>
            <w:r>
              <w:t>Texas A&amp;M Geo-Services</w:t>
            </w:r>
          </w:p>
          <w:p w:rsidR="002754E1" w:rsidRDefault="0064036C" w:rsidP="000442B1">
            <w:pPr>
              <w:pStyle w:val="Heading2"/>
            </w:pPr>
            <w:r>
              <w:t xml:space="preserve"> G I S - DAY </w:t>
            </w:r>
            <w:r w:rsidR="002754E1">
              <w:t>PROPOSAL</w:t>
            </w:r>
          </w:p>
          <w:p w:rsidR="002754E1" w:rsidRDefault="002754E1" w:rsidP="00266BA3">
            <w:pPr>
              <w:jc w:val="center"/>
            </w:pPr>
          </w:p>
        </w:tc>
      </w:tr>
      <w:tr w:rsidR="002754E1" w:rsidTr="00A35481">
        <w:trPr>
          <w:trHeight w:val="130"/>
        </w:trPr>
        <w:tc>
          <w:tcPr>
            <w:tcW w:w="4835" w:type="dxa"/>
            <w:tcBorders>
              <w:top w:val="nil"/>
              <w:left w:val="nil"/>
              <w:bottom w:val="nil"/>
              <w:right w:val="nil"/>
            </w:tcBorders>
          </w:tcPr>
          <w:p w:rsidR="002754E1" w:rsidRDefault="002754E1" w:rsidP="000442B1">
            <w:pPr>
              <w:pStyle w:val="BodyText"/>
            </w:pPr>
            <w:r>
              <w:t>DATE:</w:t>
            </w:r>
            <w:r w:rsidR="0064036C">
              <w:t xml:space="preserve"> January 31, 2014</w:t>
            </w:r>
          </w:p>
          <w:p w:rsidR="008700D8" w:rsidRDefault="008700D8" w:rsidP="000442B1">
            <w:pPr>
              <w:pStyle w:val="BodyText"/>
            </w:pPr>
          </w:p>
          <w:p w:rsidR="002754E1" w:rsidRDefault="0064036C" w:rsidP="0064036C">
            <w:pPr>
              <w:pStyle w:val="BodyText"/>
            </w:pPr>
            <w:r>
              <w:t>RE</w:t>
            </w:r>
            <w:r w:rsidR="00266BA3">
              <w:t>:</w:t>
            </w:r>
            <w:r w:rsidR="00266BA3">
              <w:tab/>
            </w:r>
            <w:r>
              <w:t>GIS Day Application</w:t>
            </w:r>
          </w:p>
        </w:tc>
        <w:tc>
          <w:tcPr>
            <w:tcW w:w="4835" w:type="dxa"/>
            <w:tcBorders>
              <w:top w:val="nil"/>
              <w:left w:val="nil"/>
              <w:bottom w:val="nil"/>
              <w:right w:val="nil"/>
            </w:tcBorders>
          </w:tcPr>
          <w:p w:rsidR="004E0E1D" w:rsidRDefault="004E0E1D" w:rsidP="0064036C">
            <w:pPr>
              <w:pStyle w:val="BodyText"/>
            </w:pPr>
          </w:p>
          <w:p w:rsidR="008700D8" w:rsidRDefault="008700D8" w:rsidP="0064036C">
            <w:pPr>
              <w:pStyle w:val="BodyText"/>
            </w:pPr>
          </w:p>
          <w:p w:rsidR="002754E1" w:rsidRDefault="002754E1" w:rsidP="0064036C">
            <w:pPr>
              <w:pStyle w:val="BodyText"/>
            </w:pPr>
            <w:r>
              <w:t>TO:</w:t>
            </w:r>
            <w:r>
              <w:tab/>
            </w:r>
            <w:r w:rsidR="0064036C">
              <w:t>Dr. Daniel W. Goldberg</w:t>
            </w:r>
          </w:p>
        </w:tc>
      </w:tr>
      <w:tr w:rsidR="002754E1" w:rsidTr="00A35481">
        <w:trPr>
          <w:cantSplit/>
          <w:trHeight w:val="42"/>
        </w:trPr>
        <w:tc>
          <w:tcPr>
            <w:tcW w:w="9670" w:type="dxa"/>
            <w:gridSpan w:val="2"/>
            <w:tcBorders>
              <w:top w:val="nil"/>
              <w:left w:val="nil"/>
              <w:bottom w:val="nil"/>
              <w:right w:val="nil"/>
            </w:tcBorders>
          </w:tcPr>
          <w:p w:rsidR="00266BA3" w:rsidRDefault="00266BA3" w:rsidP="004E0E1D">
            <w:pPr>
              <w:pStyle w:val="Itemizedcosts"/>
              <w:ind w:left="0"/>
            </w:pPr>
          </w:p>
        </w:tc>
      </w:tr>
      <w:tr w:rsidR="002754E1" w:rsidTr="00A35481">
        <w:trPr>
          <w:cantSplit/>
          <w:trHeight w:val="72"/>
        </w:trPr>
        <w:tc>
          <w:tcPr>
            <w:tcW w:w="9670" w:type="dxa"/>
            <w:gridSpan w:val="2"/>
            <w:tcBorders>
              <w:top w:val="nil"/>
              <w:left w:val="nil"/>
              <w:bottom w:val="nil"/>
              <w:right w:val="nil"/>
            </w:tcBorders>
          </w:tcPr>
          <w:p w:rsidR="002754E1" w:rsidRDefault="0064036C" w:rsidP="009526AB">
            <w:pPr>
              <w:pStyle w:val="BodyText"/>
            </w:pPr>
            <w:r>
              <w:t>Student Technician Schedule</w:t>
            </w:r>
            <w:r w:rsidR="002754E1">
              <w:t>:</w:t>
            </w:r>
            <w:r w:rsidR="002754E1">
              <w:tab/>
            </w:r>
            <w:r w:rsidR="009526AB">
              <w:t xml:space="preserve">                                                                        </w:t>
            </w:r>
            <w:r>
              <w:t>DATE</w:t>
            </w:r>
          </w:p>
        </w:tc>
      </w:tr>
      <w:tr w:rsidR="002754E1" w:rsidTr="00A35481">
        <w:trPr>
          <w:cantSplit/>
          <w:trHeight w:val="900"/>
        </w:trPr>
        <w:tc>
          <w:tcPr>
            <w:tcW w:w="9670" w:type="dxa"/>
            <w:gridSpan w:val="2"/>
            <w:tcBorders>
              <w:top w:val="nil"/>
              <w:left w:val="nil"/>
              <w:bottom w:val="nil"/>
              <w:right w:val="nil"/>
            </w:tcBorders>
          </w:tcPr>
          <w:p w:rsidR="00EB41EC" w:rsidRPr="00EB41EC" w:rsidRDefault="0064036C" w:rsidP="00EB41EC">
            <w:pPr>
              <w:pStyle w:val="Heading3"/>
            </w:pPr>
            <w:r>
              <w:rPr>
                <w:rStyle w:val="BodyTextChar"/>
              </w:rPr>
              <w:t>Initial Research &amp; Planning</w:t>
            </w:r>
            <w:r w:rsidR="002754E1" w:rsidRPr="000442B1">
              <w:tab/>
            </w:r>
          </w:p>
          <w:p w:rsidR="0064036C" w:rsidRDefault="0064036C" w:rsidP="00EB41EC">
            <w:pPr>
              <w:pStyle w:val="Itemizedcosts"/>
              <w:tabs>
                <w:tab w:val="clear" w:pos="7200"/>
              </w:tabs>
            </w:pPr>
            <w:r>
              <w:t xml:space="preserve">Android ADT Set-up </w:t>
            </w:r>
            <w:r w:rsidR="00EB41EC">
              <w:t xml:space="preserve">                                                                         1/03/2014</w:t>
            </w:r>
          </w:p>
          <w:p w:rsidR="002754E1" w:rsidRDefault="0064036C" w:rsidP="00EB41EC">
            <w:pPr>
              <w:pStyle w:val="Itemizedcosts"/>
              <w:tabs>
                <w:tab w:val="clear" w:pos="7200"/>
                <w:tab w:val="left" w:pos="7387"/>
              </w:tabs>
            </w:pPr>
            <w:r>
              <w:t>Android ADT Familiarization</w:t>
            </w:r>
            <w:r w:rsidR="00EB41EC">
              <w:t xml:space="preserve">                                                  1/05/2014</w:t>
            </w:r>
            <w:r w:rsidR="008700D8">
              <w:t xml:space="preserve"> -</w:t>
            </w:r>
            <w:r w:rsidR="00EB41EC">
              <w:t xml:space="preserve"> </w:t>
            </w:r>
            <w:r w:rsidR="002C21E0">
              <w:t xml:space="preserve">1/ 10/2014 </w:t>
            </w:r>
          </w:p>
          <w:p w:rsidR="0064036C" w:rsidRDefault="0064036C" w:rsidP="000442B1">
            <w:pPr>
              <w:pStyle w:val="Itemizedcosts"/>
            </w:pPr>
            <w:r>
              <w:t>Android ADT Practice</w:t>
            </w:r>
            <w:r w:rsidR="00EB41EC">
              <w:t xml:space="preserve">                                                    </w:t>
            </w:r>
            <w:r w:rsidR="002D35D8">
              <w:t xml:space="preserve"> </w:t>
            </w:r>
            <w:r w:rsidR="00EB41EC">
              <w:t xml:space="preserve">      </w:t>
            </w:r>
            <w:r w:rsidR="002D35D8">
              <w:t xml:space="preserve">  </w:t>
            </w:r>
            <w:r w:rsidR="00EB41EC">
              <w:t xml:space="preserve"> </w:t>
            </w:r>
            <w:r w:rsidR="002C21E0">
              <w:t xml:space="preserve">1/15/2014 </w:t>
            </w:r>
            <w:r w:rsidR="008700D8">
              <w:t xml:space="preserve">- </w:t>
            </w:r>
            <w:r w:rsidR="002C21E0">
              <w:t>1/</w:t>
            </w:r>
            <w:r w:rsidR="008700D8">
              <w:t>23</w:t>
            </w:r>
            <w:r w:rsidR="002C21E0">
              <w:t xml:space="preserve">/2014 </w:t>
            </w:r>
            <w:r w:rsidR="002C21E0">
              <w:tab/>
            </w:r>
          </w:p>
          <w:p w:rsidR="002754E1" w:rsidRDefault="0064036C" w:rsidP="002C21E0">
            <w:pPr>
              <w:pStyle w:val="Itemizedcosts"/>
              <w:tabs>
                <w:tab w:val="clear" w:pos="7200"/>
                <w:tab w:val="right" w:pos="7650"/>
              </w:tabs>
            </w:pPr>
            <w:r>
              <w:t>Met with Sustainability event mentors</w:t>
            </w:r>
            <w:r w:rsidR="002C21E0">
              <w:t xml:space="preserve">                                               </w:t>
            </w:r>
            <w:r w:rsidR="002D35D8">
              <w:t>1/24/2014</w:t>
            </w:r>
          </w:p>
          <w:p w:rsidR="0064036C" w:rsidRDefault="0064036C" w:rsidP="002C21E0">
            <w:pPr>
              <w:pStyle w:val="Itemizedcosts"/>
              <w:tabs>
                <w:tab w:val="clear" w:pos="7200"/>
                <w:tab w:val="right" w:pos="7380"/>
              </w:tabs>
            </w:pPr>
            <w:r>
              <w:t xml:space="preserve">Set up database tables for initial website </w:t>
            </w:r>
            <w:r w:rsidR="002C21E0">
              <w:t xml:space="preserve">                                           </w:t>
            </w:r>
            <w:r w:rsidR="002D35D8">
              <w:t>1/27/2014</w:t>
            </w:r>
          </w:p>
          <w:p w:rsidR="002754E1" w:rsidRDefault="0064036C" w:rsidP="000442B1">
            <w:pPr>
              <w:pStyle w:val="Heading3"/>
            </w:pPr>
            <w:r>
              <w:t>Website Set - up</w:t>
            </w:r>
            <w:r w:rsidR="00BD533F">
              <w:tab/>
            </w:r>
          </w:p>
          <w:p w:rsidR="002754E1" w:rsidRDefault="00B55900" w:rsidP="000442B1">
            <w:pPr>
              <w:pStyle w:val="Itemizedcosts"/>
            </w:pPr>
            <w:r>
              <w:t>Initial website with raw data input</w:t>
            </w:r>
            <w:r w:rsidR="00BD533F">
              <w:t xml:space="preserve">                                                     </w:t>
            </w:r>
            <w:r w:rsidR="002D35D8">
              <w:t xml:space="preserve"> 1/31/2014</w:t>
            </w:r>
          </w:p>
          <w:p w:rsidR="002754E1" w:rsidRDefault="00B55900" w:rsidP="000442B1">
            <w:pPr>
              <w:pStyle w:val="Itemizedcosts"/>
            </w:pPr>
            <w:r>
              <w:t xml:space="preserve">Website log on and log off + user info </w:t>
            </w:r>
            <w:r w:rsidR="00BD533F">
              <w:t xml:space="preserve">                                               2/0</w:t>
            </w:r>
            <w:r w:rsidR="002D35D8">
              <w:t>3/2014</w:t>
            </w:r>
          </w:p>
          <w:p w:rsidR="002754E1" w:rsidRDefault="00B55900" w:rsidP="000442B1">
            <w:pPr>
              <w:pStyle w:val="Itemizedcosts"/>
            </w:pPr>
            <w:r>
              <w:t xml:space="preserve">Website data organization, push, save &amp; use // testing </w:t>
            </w:r>
            <w:r w:rsidR="00BD533F">
              <w:t xml:space="preserve">                      2/07</w:t>
            </w:r>
            <w:r w:rsidR="002D35D8">
              <w:t>/2014</w:t>
            </w:r>
            <w:r w:rsidR="00BD533F">
              <w:t xml:space="preserve">                        </w:t>
            </w:r>
          </w:p>
          <w:p w:rsidR="002754E1" w:rsidRDefault="002754E1" w:rsidP="000442B1">
            <w:pPr>
              <w:pStyle w:val="Itemizedcosts"/>
            </w:pPr>
            <w:r>
              <w:t>Establish Security</w:t>
            </w:r>
            <w:r w:rsidR="00B55900">
              <w:t xml:space="preserve"> &amp; Permissions</w:t>
            </w:r>
            <w:r w:rsidR="00BD533F">
              <w:t xml:space="preserve">                                                        2/14/</w:t>
            </w:r>
            <w:r w:rsidR="002D35D8">
              <w:t>2014</w:t>
            </w:r>
          </w:p>
          <w:p w:rsidR="002754E1" w:rsidRDefault="0064036C" w:rsidP="000442B1">
            <w:pPr>
              <w:pStyle w:val="Heading3"/>
            </w:pPr>
            <w:r>
              <w:t>Android Application</w:t>
            </w:r>
            <w:r w:rsidR="002754E1">
              <w:tab/>
            </w:r>
          </w:p>
          <w:p w:rsidR="002754E1" w:rsidRDefault="002754E1" w:rsidP="000442B1">
            <w:pPr>
              <w:pStyle w:val="Itemizedcosts"/>
            </w:pPr>
            <w:r>
              <w:t xml:space="preserve">Establish </w:t>
            </w:r>
            <w:r w:rsidR="00203F29">
              <w:t>log on identification methods</w:t>
            </w:r>
            <w:r w:rsidR="00BD533F">
              <w:t xml:space="preserve">                                               </w:t>
            </w:r>
            <w:r w:rsidR="002D35D8">
              <w:t>2/21/2014</w:t>
            </w:r>
          </w:p>
          <w:p w:rsidR="002754E1" w:rsidRDefault="00203F29" w:rsidP="000442B1">
            <w:pPr>
              <w:pStyle w:val="Itemizedcosts"/>
            </w:pPr>
            <w:r>
              <w:t>Set – up the flow of event, professors, extra</w:t>
            </w:r>
            <w:r w:rsidR="00761883">
              <w:t xml:space="preserve"> </w:t>
            </w:r>
            <w:r>
              <w:t>credit and mapping pages</w:t>
            </w:r>
          </w:p>
          <w:p w:rsidR="00203F29" w:rsidRDefault="00203F29" w:rsidP="000442B1">
            <w:pPr>
              <w:pStyle w:val="Itemizedcosts"/>
            </w:pPr>
            <w:r>
              <w:t xml:space="preserve">Set – up the individual pages + behavior </w:t>
            </w:r>
            <w:r w:rsidR="00BD533F">
              <w:t xml:space="preserve">                     </w:t>
            </w:r>
            <w:r w:rsidR="002D35D8">
              <w:t xml:space="preserve">                       </w:t>
            </w:r>
            <w:r w:rsidR="00BD533F">
              <w:t xml:space="preserve"> 2/28/20</w:t>
            </w:r>
            <w:r w:rsidR="002D35D8">
              <w:t>14</w:t>
            </w:r>
          </w:p>
          <w:p w:rsidR="00203F29" w:rsidRDefault="00203F29" w:rsidP="002D35D8">
            <w:pPr>
              <w:pStyle w:val="Itemizedcosts"/>
              <w:tabs>
                <w:tab w:val="clear" w:pos="7200"/>
                <w:tab w:val="right" w:pos="7650"/>
              </w:tabs>
            </w:pPr>
            <w:r>
              <w:t xml:space="preserve">Application testing </w:t>
            </w:r>
            <w:r w:rsidR="00BD533F">
              <w:t xml:space="preserve">                                                                     </w:t>
            </w:r>
            <w:r w:rsidR="002D35D8">
              <w:t xml:space="preserve">       </w:t>
            </w:r>
            <w:r w:rsidR="00BD533F">
              <w:t xml:space="preserve">   3/</w:t>
            </w:r>
            <w:r w:rsidR="002D35D8">
              <w:t>03/2014</w:t>
            </w:r>
            <w:r w:rsidR="00BD533F">
              <w:t xml:space="preserve">              </w:t>
            </w:r>
          </w:p>
          <w:p w:rsidR="002754E1" w:rsidRDefault="0064036C" w:rsidP="000442B1">
            <w:pPr>
              <w:pStyle w:val="Heading3"/>
            </w:pPr>
            <w:proofErr w:type="gramStart"/>
            <w:r>
              <w:t>iPhone</w:t>
            </w:r>
            <w:proofErr w:type="gramEnd"/>
            <w:r>
              <w:t xml:space="preserve"> Application</w:t>
            </w:r>
            <w:r w:rsidR="004E0E1D">
              <w:tab/>
            </w:r>
          </w:p>
          <w:p w:rsidR="002754E1" w:rsidRDefault="004E0E1D" w:rsidP="002D35D8">
            <w:pPr>
              <w:pStyle w:val="Itemizedcosts"/>
              <w:tabs>
                <w:tab w:val="clear" w:pos="7200"/>
                <w:tab w:val="right" w:pos="7920"/>
              </w:tabs>
            </w:pPr>
            <w:r>
              <w:t xml:space="preserve">ESRI DEV SUMMIT – </w:t>
            </w:r>
            <w:r w:rsidR="00761883">
              <w:t>iP</w:t>
            </w:r>
            <w:r>
              <w:t>hone application training</w:t>
            </w:r>
            <w:r w:rsidR="002D35D8">
              <w:t xml:space="preserve">                 3/08/2014 – 3/13/2014           </w:t>
            </w:r>
          </w:p>
          <w:p w:rsidR="002754E1" w:rsidRDefault="004E0E1D" w:rsidP="002D35D8">
            <w:pPr>
              <w:pStyle w:val="Itemizedcosts"/>
              <w:tabs>
                <w:tab w:val="clear" w:pos="7200"/>
                <w:tab w:val="right" w:pos="7650"/>
              </w:tabs>
            </w:pPr>
            <w:r>
              <w:t xml:space="preserve">Log on/off </w:t>
            </w:r>
            <w:r w:rsidR="002754E1">
              <w:tab/>
            </w:r>
            <w:r w:rsidR="002D35D8">
              <w:t>3/14/2014</w:t>
            </w:r>
          </w:p>
          <w:p w:rsidR="002754E1" w:rsidRDefault="004E0E1D" w:rsidP="002D35D8">
            <w:pPr>
              <w:pStyle w:val="Itemizedcosts"/>
              <w:tabs>
                <w:tab w:val="clear" w:pos="7200"/>
                <w:tab w:val="right" w:pos="8190"/>
              </w:tabs>
            </w:pPr>
            <w:r>
              <w:t>Follow Android theme &amp; components</w:t>
            </w:r>
            <w:r w:rsidR="002D35D8">
              <w:tab/>
              <w:t xml:space="preserve">     3/19/2014 – 3/26/2014</w:t>
            </w:r>
          </w:p>
          <w:p w:rsidR="002754E1" w:rsidRDefault="002754E1" w:rsidP="00266BA3">
            <w:pPr>
              <w:tabs>
                <w:tab w:val="right" w:pos="7200"/>
              </w:tabs>
            </w:pPr>
          </w:p>
        </w:tc>
      </w:tr>
      <w:tr w:rsidR="002754E1" w:rsidTr="00A35481">
        <w:trPr>
          <w:cantSplit/>
          <w:trHeight w:val="19"/>
        </w:trPr>
        <w:tc>
          <w:tcPr>
            <w:tcW w:w="9670" w:type="dxa"/>
            <w:gridSpan w:val="2"/>
            <w:tcBorders>
              <w:top w:val="nil"/>
              <w:left w:val="nil"/>
              <w:bottom w:val="nil"/>
              <w:right w:val="nil"/>
            </w:tcBorders>
          </w:tcPr>
          <w:p w:rsidR="002754E1" w:rsidRDefault="002754E1" w:rsidP="003A0333">
            <w:pPr>
              <w:pStyle w:val="Totals"/>
              <w:tabs>
                <w:tab w:val="clear" w:pos="7200"/>
                <w:tab w:val="right" w:pos="8280"/>
              </w:tabs>
            </w:pPr>
            <w:r>
              <w:t xml:space="preserve">TOTAL </w:t>
            </w:r>
            <w:r w:rsidR="009526AB">
              <w:t>SET UP</w:t>
            </w:r>
            <w:r w:rsidR="003A0333">
              <w:t xml:space="preserve"> (</w:t>
            </w:r>
            <w:proofErr w:type="spellStart"/>
            <w:r w:rsidR="003A0333">
              <w:t>DoD</w:t>
            </w:r>
            <w:proofErr w:type="spellEnd"/>
            <w:r w:rsidR="003A0333">
              <w:t xml:space="preserve"> TRL = 7)                   3</w:t>
            </w:r>
            <w:r w:rsidR="009526AB">
              <w:t xml:space="preserve"> full months + Testing</w:t>
            </w:r>
          </w:p>
          <w:p w:rsidR="00761883" w:rsidRDefault="00761883" w:rsidP="00761883">
            <w:pPr>
              <w:pStyle w:val="BodyText"/>
              <w:rPr>
                <w:sz w:val="18"/>
                <w:szCs w:val="18"/>
              </w:rPr>
            </w:pPr>
          </w:p>
          <w:p w:rsidR="002754E1" w:rsidRPr="00761883" w:rsidRDefault="009526AB" w:rsidP="00761883">
            <w:pPr>
              <w:pStyle w:val="BodyText"/>
              <w:rPr>
                <w:sz w:val="18"/>
                <w:szCs w:val="18"/>
              </w:rPr>
            </w:pPr>
            <w:r w:rsidRPr="009526AB">
              <w:rPr>
                <w:sz w:val="18"/>
                <w:szCs w:val="18"/>
              </w:rPr>
              <w:t xml:space="preserve">Support, approvals, and check-ups are welcome daily. Details not explicitly listed above and added functions are subject to a change in the entire project schedule, however changes are welcome and will be accommodated. </w:t>
            </w:r>
          </w:p>
        </w:tc>
      </w:tr>
    </w:tbl>
    <w:p w:rsidR="008700D8" w:rsidRDefault="00A35481" w:rsidP="008700D8">
      <w:pPr>
        <w:pStyle w:val="BodyText"/>
      </w:pPr>
      <w:proofErr w:type="gramStart"/>
      <w:r>
        <w:lastRenderedPageBreak/>
        <w:t>YOU</w:t>
      </w:r>
      <w:r w:rsidR="008700D8">
        <w:t>R</w:t>
      </w:r>
      <w:proofErr w:type="gramEnd"/>
      <w:r w:rsidR="008700D8">
        <w:t xml:space="preserve"> RESPONSIBILITIES</w:t>
      </w:r>
    </w:p>
    <w:p w:rsidR="008700D8" w:rsidRDefault="008700D8" w:rsidP="008700D8">
      <w:pPr>
        <w:pStyle w:val="BodyText"/>
      </w:pPr>
      <w:r>
        <w:t xml:space="preserve">This project demands significant </w:t>
      </w:r>
      <w:r w:rsidR="00A35481">
        <w:t>amounts of research time and efforts on my behalf. There are parts of this project which I have to spend many hours - just figuring it out. That said, I would rather not waste time trying to figure out what the best layout would be, back ground image or color theme should be. I am going to show you what I have at designated meeting times, and I really need you to pick the detailed application parts, fonts, colors and fluffy stuff. I know you just love making things look pretty! We will need to meet once every other week in my or your office so I can show you the files or website pages I have worked on.</w:t>
      </w:r>
      <w:r>
        <w:t xml:space="preserve"> </w:t>
      </w:r>
      <w:r w:rsidR="00A35481">
        <w:br/>
      </w:r>
      <w:r>
        <w:t>To help achieve a smooth and successful implementation, it will be your responsibility to</w:t>
      </w:r>
      <w:r w:rsidR="00A35481">
        <w:t xml:space="preserve"> respond with the</w:t>
      </w:r>
      <w:r w:rsidR="00947017">
        <w:t xml:space="preserve"> best fitted </w:t>
      </w:r>
      <w:r w:rsidR="00A35481">
        <w:t>dates</w:t>
      </w:r>
      <w:r w:rsidR="00947017">
        <w:t>,</w:t>
      </w:r>
      <w:r w:rsidR="00A35481">
        <w:t xml:space="preserve"> selected</w:t>
      </w:r>
      <w:r w:rsidR="00947017">
        <w:t xml:space="preserve"> from the</w:t>
      </w:r>
      <w:r w:rsidR="00A35481">
        <w:t xml:space="preserve"> </w:t>
      </w:r>
      <w:r w:rsidR="00947017">
        <w:t>choices listed below,</w:t>
      </w:r>
      <w:r w:rsidR="00A35481">
        <w:t xml:space="preserve"> which </w:t>
      </w:r>
      <w:r w:rsidR="00947017">
        <w:t xml:space="preserve">you could schedule a 30minute – 1 hour meeting for project status. You should also add in 2-3 times or a large time range for the date chosen. </w:t>
      </w:r>
      <w:r w:rsidR="00A35481">
        <w:t xml:space="preserve"> </w:t>
      </w:r>
      <w:r w:rsidR="00947017">
        <w:t xml:space="preserve">I will re-send the dates and one-time per date which fits into my schedule, assuming all of the dates works out. </w:t>
      </w:r>
      <w:r w:rsidR="004E1B4C">
        <w:br/>
      </w:r>
      <w:r w:rsidR="004E1B4C">
        <w:br/>
      </w:r>
      <w:r w:rsidR="00947017">
        <w:t xml:space="preserve">We will meet in </w:t>
      </w:r>
      <w:r w:rsidR="00A35481">
        <w:t xml:space="preserve">the CSA 305 </w:t>
      </w:r>
      <w:r w:rsidR="00947017">
        <w:t>office unless otherwise informed</w:t>
      </w:r>
      <w:r>
        <w:t>:</w:t>
      </w:r>
    </w:p>
    <w:p w:rsidR="008700D8" w:rsidRDefault="00947017" w:rsidP="00A74552">
      <w:pPr>
        <w:pStyle w:val="BodyTextNumbered"/>
        <w:numPr>
          <w:ilvl w:val="0"/>
          <w:numId w:val="18"/>
        </w:numPr>
        <w:tabs>
          <w:tab w:val="clear" w:pos="720"/>
          <w:tab w:val="num" w:pos="3780"/>
        </w:tabs>
      </w:pPr>
      <w:r>
        <w:t>Wednesday February 5, 2014</w:t>
      </w:r>
      <w:r w:rsidR="00A74552">
        <w:tab/>
        <w:t xml:space="preserve">       </w:t>
      </w:r>
      <w:r>
        <w:t xml:space="preserve"> or </w:t>
      </w:r>
      <w:r w:rsidR="00A74552">
        <w:tab/>
      </w:r>
      <w:r>
        <w:t>Friday February 7, 2014</w:t>
      </w:r>
      <w:r w:rsidR="00D947D9">
        <w:br/>
      </w:r>
    </w:p>
    <w:p w:rsidR="00A74552" w:rsidRDefault="00A74552" w:rsidP="00A74552">
      <w:pPr>
        <w:pStyle w:val="BodyTextNumbered"/>
        <w:numPr>
          <w:ilvl w:val="0"/>
          <w:numId w:val="0"/>
        </w:numPr>
        <w:ind w:left="720"/>
      </w:pPr>
      <w:r>
        <w:t xml:space="preserve">Time(s): </w:t>
      </w:r>
    </w:p>
    <w:p w:rsidR="00A74552" w:rsidRDefault="00947017" w:rsidP="00947017">
      <w:pPr>
        <w:pStyle w:val="BodyTextNumbered"/>
        <w:numPr>
          <w:ilvl w:val="0"/>
          <w:numId w:val="18"/>
        </w:numPr>
      </w:pPr>
      <w:r>
        <w:t xml:space="preserve">Monday February 17, 2014 </w:t>
      </w:r>
      <w:r w:rsidR="00A74552">
        <w:tab/>
        <w:t xml:space="preserve">        or </w:t>
      </w:r>
      <w:r w:rsidR="00A74552">
        <w:tab/>
      </w:r>
      <w:r>
        <w:t xml:space="preserve"> </w:t>
      </w:r>
      <w:r w:rsidR="00A74552">
        <w:t xml:space="preserve"> </w:t>
      </w:r>
      <w:r w:rsidR="00A74552">
        <w:tab/>
      </w:r>
      <w:r>
        <w:t xml:space="preserve">Friday February 21, 2014 </w:t>
      </w:r>
      <w:r w:rsidR="00D947D9">
        <w:br/>
      </w:r>
    </w:p>
    <w:p w:rsidR="00947017" w:rsidRDefault="00A74552" w:rsidP="00A74552">
      <w:pPr>
        <w:pStyle w:val="BodyTextNumbered"/>
        <w:numPr>
          <w:ilvl w:val="0"/>
          <w:numId w:val="0"/>
        </w:numPr>
        <w:ind w:left="720"/>
      </w:pPr>
      <w:r>
        <w:t>Time(s):</w:t>
      </w:r>
    </w:p>
    <w:p w:rsidR="00947017" w:rsidRDefault="00947017" w:rsidP="00947017">
      <w:pPr>
        <w:pStyle w:val="BodyTextNumbered"/>
        <w:numPr>
          <w:ilvl w:val="0"/>
          <w:numId w:val="18"/>
        </w:numPr>
      </w:pPr>
      <w:r>
        <w:t xml:space="preserve">Monday March 3, 2014 </w:t>
      </w:r>
      <w:r w:rsidR="00A74552">
        <w:tab/>
        <w:t xml:space="preserve">        </w:t>
      </w:r>
      <w:r w:rsidR="00A74552">
        <w:tab/>
        <w:t xml:space="preserve">        or </w:t>
      </w:r>
      <w:r w:rsidR="00A74552">
        <w:tab/>
      </w:r>
      <w:r>
        <w:t xml:space="preserve"> </w:t>
      </w:r>
      <w:r w:rsidR="00A74552">
        <w:tab/>
      </w:r>
      <w:r>
        <w:t xml:space="preserve">Wednesday March 5, 2014 </w:t>
      </w:r>
      <w:r w:rsidR="00D947D9">
        <w:br/>
      </w:r>
    </w:p>
    <w:p w:rsidR="00A74552" w:rsidRDefault="00A74552" w:rsidP="00A74552">
      <w:pPr>
        <w:pStyle w:val="BodyTextNumbered"/>
        <w:numPr>
          <w:ilvl w:val="0"/>
          <w:numId w:val="0"/>
        </w:numPr>
        <w:ind w:left="720"/>
      </w:pPr>
      <w:r>
        <w:t>Time(s):</w:t>
      </w:r>
    </w:p>
    <w:p w:rsidR="00947017" w:rsidRDefault="00947017" w:rsidP="00947017">
      <w:pPr>
        <w:pStyle w:val="BodyTextNumbered"/>
        <w:numPr>
          <w:ilvl w:val="0"/>
          <w:numId w:val="18"/>
        </w:numPr>
      </w:pPr>
      <w:r>
        <w:t xml:space="preserve">Monday March 17, 2014 </w:t>
      </w:r>
      <w:r w:rsidR="00A74552">
        <w:tab/>
        <w:t xml:space="preserve">        or </w:t>
      </w:r>
      <w:r w:rsidR="00A74552">
        <w:tab/>
      </w:r>
      <w:r w:rsidR="00A74552">
        <w:tab/>
      </w:r>
      <w:r>
        <w:t xml:space="preserve">Friday March 21, 2014 </w:t>
      </w:r>
      <w:r w:rsidR="00D947D9">
        <w:br/>
      </w:r>
    </w:p>
    <w:p w:rsidR="00A74552" w:rsidRDefault="00A74552" w:rsidP="00A74552">
      <w:pPr>
        <w:pStyle w:val="BodyTextNumbered"/>
        <w:numPr>
          <w:ilvl w:val="0"/>
          <w:numId w:val="0"/>
        </w:numPr>
        <w:ind w:left="720"/>
      </w:pPr>
      <w:r>
        <w:t>Time(s):</w:t>
      </w:r>
    </w:p>
    <w:p w:rsidR="00A74552" w:rsidRDefault="003730AC" w:rsidP="00947017">
      <w:pPr>
        <w:pStyle w:val="BodyTextNumbered"/>
        <w:numPr>
          <w:ilvl w:val="0"/>
          <w:numId w:val="18"/>
        </w:numPr>
      </w:pPr>
      <w:r>
        <w:t xml:space="preserve">Monday </w:t>
      </w:r>
      <w:r w:rsidR="00947017">
        <w:t xml:space="preserve">March 31, 2014 </w:t>
      </w:r>
      <w:r w:rsidR="00A74552">
        <w:tab/>
        <w:t xml:space="preserve">        or </w:t>
      </w:r>
      <w:r w:rsidR="00A74552">
        <w:tab/>
      </w:r>
      <w:r>
        <w:t xml:space="preserve"> </w:t>
      </w:r>
      <w:r w:rsidR="00A74552">
        <w:tab/>
      </w:r>
      <w:r>
        <w:t>Wednesday</w:t>
      </w:r>
      <w:r w:rsidR="00947017">
        <w:t xml:space="preserve"> April 2, 2014 </w:t>
      </w:r>
      <w:r w:rsidR="00D947D9">
        <w:t>***</w:t>
      </w:r>
      <w:r w:rsidR="00D947D9">
        <w:br/>
      </w:r>
    </w:p>
    <w:p w:rsidR="00947017" w:rsidRDefault="00A74552" w:rsidP="00A74552">
      <w:pPr>
        <w:pStyle w:val="BodyTextNumbered"/>
        <w:numPr>
          <w:ilvl w:val="0"/>
          <w:numId w:val="0"/>
        </w:numPr>
        <w:ind w:left="720"/>
      </w:pPr>
      <w:r>
        <w:t>Time(s):</w:t>
      </w:r>
      <w:r w:rsidR="00D947D9">
        <w:br/>
      </w:r>
    </w:p>
    <w:p w:rsidR="00A74552" w:rsidRDefault="00D947D9" w:rsidP="008700D8">
      <w:pPr>
        <w:pStyle w:val="BodyText"/>
      </w:pPr>
      <w:r>
        <w:t>The project goals and products will be reassessed at each, but most definitely the final</w:t>
      </w:r>
      <w:r w:rsidR="005B5631">
        <w:t>,</w:t>
      </w:r>
      <w:r>
        <w:t xml:space="preserve"> meeting time. Assuming the previously listed feature goals and</w:t>
      </w:r>
      <w:r w:rsidR="005B5631">
        <w:t xml:space="preserve"> schedule are</w:t>
      </w:r>
      <w:r>
        <w:t xml:space="preserve"> adhered to correctly, there should be enough time between the last meeting and before course ending and to do edits,</w:t>
      </w:r>
      <w:r w:rsidR="005B5631">
        <w:t xml:space="preserve"> larger numbers of</w:t>
      </w:r>
      <w:r>
        <w:t xml:space="preserve"> testing, and minor changes. </w:t>
      </w:r>
    </w:p>
    <w:p w:rsidR="00A74552" w:rsidRDefault="00A74552" w:rsidP="008700D8">
      <w:pPr>
        <w:pStyle w:val="BodyText"/>
      </w:pPr>
    </w:p>
    <w:p w:rsidR="00A74552" w:rsidRDefault="00A74552" w:rsidP="008700D8">
      <w:pPr>
        <w:pStyle w:val="BodyText"/>
      </w:pPr>
    </w:p>
    <w:p w:rsidR="008700D8" w:rsidRDefault="005B5631" w:rsidP="008700D8">
      <w:pPr>
        <w:pStyle w:val="BodyText"/>
      </w:pPr>
      <w:r>
        <w:t>I</w:t>
      </w:r>
      <w:r w:rsidR="008700D8">
        <w:t xml:space="preserve"> appreciate the opportunity to service your </w:t>
      </w:r>
      <w:r>
        <w:t>research and development requests</w:t>
      </w:r>
      <w:r w:rsidR="008700D8">
        <w:t xml:space="preserve">. If you want to accept this proposal, please sign one copy and return it with </w:t>
      </w:r>
      <w:r>
        <w:t>5 dates and times filled in for project status meetings</w:t>
      </w:r>
      <w:r w:rsidR="008700D8">
        <w:t>.</w:t>
      </w:r>
    </w:p>
    <w:p w:rsidR="008700D8" w:rsidRDefault="008700D8" w:rsidP="008700D8">
      <w:pPr>
        <w:pStyle w:val="Closing"/>
      </w:pPr>
      <w:r>
        <w:t>Sincerely,</w:t>
      </w:r>
    </w:p>
    <w:p w:rsidR="008700D8" w:rsidRDefault="002455CB" w:rsidP="008700D8">
      <w:pPr>
        <w:pStyle w:val="Signature"/>
      </w:pPr>
      <w:proofErr w:type="spellStart"/>
      <w:r>
        <w:t>Jannel</w:t>
      </w:r>
      <w:proofErr w:type="spellEnd"/>
      <w:r>
        <w:t xml:space="preserve"> Gonzales</w:t>
      </w:r>
    </w:p>
    <w:p w:rsidR="008700D8" w:rsidRDefault="002455CB" w:rsidP="008700D8">
      <w:pPr>
        <w:pStyle w:val="Signature"/>
      </w:pPr>
      <w:r>
        <w:t>Student Technician</w:t>
      </w:r>
    </w:p>
    <w:p w:rsidR="002455CB" w:rsidRDefault="002455CB" w:rsidP="008700D8">
      <w:pPr>
        <w:pStyle w:val="Signature"/>
      </w:pPr>
    </w:p>
    <w:p w:rsidR="008700D8" w:rsidRDefault="008700D8" w:rsidP="008700D8">
      <w:pPr>
        <w:pStyle w:val="ccEnclosure"/>
      </w:pPr>
    </w:p>
    <w:p w:rsidR="008700D8" w:rsidRDefault="008700D8" w:rsidP="008700D8">
      <w:pPr>
        <w:pStyle w:val="ccEnclosur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4"/>
        <w:gridCol w:w="2936"/>
        <w:gridCol w:w="2936"/>
      </w:tblGrid>
      <w:tr w:rsidR="008700D8" w:rsidTr="009112D2">
        <w:trPr>
          <w:cantSplit/>
        </w:trPr>
        <w:tc>
          <w:tcPr>
            <w:tcW w:w="8856" w:type="dxa"/>
            <w:gridSpan w:val="3"/>
            <w:tcBorders>
              <w:top w:val="nil"/>
              <w:left w:val="nil"/>
              <w:bottom w:val="nil"/>
              <w:right w:val="nil"/>
            </w:tcBorders>
          </w:tcPr>
          <w:p w:rsidR="008700D8" w:rsidRPr="000442B1" w:rsidRDefault="008700D8" w:rsidP="009112D2">
            <w:pPr>
              <w:pStyle w:val="Heading1"/>
            </w:pPr>
            <w:r w:rsidRPr="000442B1">
              <w:t>RESPONSE</w:t>
            </w:r>
          </w:p>
          <w:p w:rsidR="008700D8" w:rsidRDefault="008700D8" w:rsidP="009112D2">
            <w:pPr>
              <w:pStyle w:val="BodyText"/>
            </w:pPr>
            <w:r>
              <w:t xml:space="preserve">This letter correctly sets forth the project goals and requests which I agreed </w:t>
            </w:r>
            <w:r w:rsidR="002455CB">
              <w:t xml:space="preserve">upon and </w:t>
            </w:r>
            <w:r>
              <w:t xml:space="preserve">to pay for. </w:t>
            </w:r>
          </w:p>
        </w:tc>
      </w:tr>
      <w:tr w:rsidR="008700D8" w:rsidTr="009112D2">
        <w:tc>
          <w:tcPr>
            <w:tcW w:w="2984" w:type="dxa"/>
            <w:tcBorders>
              <w:top w:val="nil"/>
              <w:left w:val="nil"/>
              <w:bottom w:val="single" w:sz="4" w:space="0" w:color="auto"/>
              <w:right w:val="nil"/>
            </w:tcBorders>
          </w:tcPr>
          <w:p w:rsidR="008700D8" w:rsidRDefault="008700D8" w:rsidP="009112D2">
            <w:pPr>
              <w:pStyle w:val="Acceptanceline"/>
            </w:pPr>
          </w:p>
        </w:tc>
        <w:tc>
          <w:tcPr>
            <w:tcW w:w="2936" w:type="dxa"/>
            <w:tcBorders>
              <w:top w:val="nil"/>
              <w:left w:val="nil"/>
              <w:bottom w:val="single" w:sz="4" w:space="0" w:color="auto"/>
              <w:right w:val="nil"/>
            </w:tcBorders>
          </w:tcPr>
          <w:p w:rsidR="008700D8" w:rsidRDefault="008700D8" w:rsidP="009112D2">
            <w:pPr>
              <w:pStyle w:val="Acceptanceline"/>
            </w:pPr>
          </w:p>
        </w:tc>
        <w:tc>
          <w:tcPr>
            <w:tcW w:w="2936" w:type="dxa"/>
            <w:tcBorders>
              <w:top w:val="nil"/>
              <w:left w:val="nil"/>
              <w:bottom w:val="single" w:sz="4" w:space="0" w:color="auto"/>
              <w:right w:val="nil"/>
            </w:tcBorders>
          </w:tcPr>
          <w:p w:rsidR="008700D8" w:rsidRDefault="008700D8" w:rsidP="009112D2">
            <w:pPr>
              <w:pStyle w:val="Acceptanceline"/>
            </w:pPr>
          </w:p>
        </w:tc>
      </w:tr>
      <w:tr w:rsidR="008700D8" w:rsidTr="009112D2">
        <w:tc>
          <w:tcPr>
            <w:tcW w:w="2984" w:type="dxa"/>
            <w:tcBorders>
              <w:top w:val="single" w:sz="4" w:space="0" w:color="auto"/>
              <w:left w:val="nil"/>
              <w:bottom w:val="nil"/>
              <w:right w:val="nil"/>
            </w:tcBorders>
          </w:tcPr>
          <w:p w:rsidR="008700D8" w:rsidRDefault="008700D8" w:rsidP="009112D2">
            <w:pPr>
              <w:pStyle w:val="Heading1"/>
            </w:pPr>
            <w:r>
              <w:t>Accepted by</w:t>
            </w:r>
          </w:p>
        </w:tc>
        <w:tc>
          <w:tcPr>
            <w:tcW w:w="2936" w:type="dxa"/>
            <w:tcBorders>
              <w:top w:val="single" w:sz="4" w:space="0" w:color="auto"/>
              <w:left w:val="nil"/>
              <w:bottom w:val="nil"/>
              <w:right w:val="nil"/>
            </w:tcBorders>
          </w:tcPr>
          <w:p w:rsidR="008700D8" w:rsidRDefault="008700D8" w:rsidP="009112D2">
            <w:pPr>
              <w:pStyle w:val="Heading1"/>
            </w:pPr>
            <w:r>
              <w:t>Title</w:t>
            </w:r>
          </w:p>
        </w:tc>
        <w:tc>
          <w:tcPr>
            <w:tcW w:w="2936" w:type="dxa"/>
            <w:tcBorders>
              <w:top w:val="single" w:sz="4" w:space="0" w:color="auto"/>
              <w:left w:val="nil"/>
              <w:bottom w:val="nil"/>
              <w:right w:val="nil"/>
            </w:tcBorders>
          </w:tcPr>
          <w:p w:rsidR="008700D8" w:rsidRDefault="008700D8" w:rsidP="009112D2">
            <w:pPr>
              <w:pStyle w:val="Heading1"/>
            </w:pPr>
            <w:r>
              <w:t>Date</w:t>
            </w:r>
          </w:p>
        </w:tc>
      </w:tr>
    </w:tbl>
    <w:p w:rsidR="008700D8" w:rsidRDefault="008700D8" w:rsidP="008700D8"/>
    <w:sectPr w:rsidR="008700D8" w:rsidSect="004E0E1D">
      <w:headerReference w:type="default" r:id="rId11"/>
      <w:pgSz w:w="12240" w:h="15840" w:code="1"/>
      <w:pgMar w:top="108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2AC" w:rsidRDefault="004722AC">
      <w:r>
        <w:separator/>
      </w:r>
    </w:p>
  </w:endnote>
  <w:endnote w:type="continuationSeparator" w:id="0">
    <w:p w:rsidR="004722AC" w:rsidRDefault="00472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2AC" w:rsidRDefault="004722AC">
      <w:r>
        <w:separator/>
      </w:r>
    </w:p>
  </w:footnote>
  <w:footnote w:type="continuationSeparator" w:id="0">
    <w:p w:rsidR="004722AC" w:rsidRDefault="00472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84C" w:rsidRPr="000B7DA8" w:rsidRDefault="0064036C" w:rsidP="000B7DA8">
    <w:pPr>
      <w:pStyle w:val="Header"/>
    </w:pPr>
    <w:r>
      <w:t xml:space="preserve">Dr. Goldberg </w:t>
    </w:r>
    <w:r w:rsidR="00F3684C">
      <w:br/>
    </w:r>
    <w:r w:rsidR="00F3684C" w:rsidRPr="000B7DA8">
      <w:fldChar w:fldCharType="begin"/>
    </w:r>
    <w:r w:rsidR="00F3684C" w:rsidRPr="000B7DA8">
      <w:instrText>CREATEDATE  \@ "MMMM d, yyyy"  \* MERGEFORMAT</w:instrText>
    </w:r>
    <w:r w:rsidR="00F3684C" w:rsidRPr="000B7DA8">
      <w:fldChar w:fldCharType="separate"/>
    </w:r>
    <w:r w:rsidR="00F91D4F">
      <w:rPr>
        <w:noProof/>
      </w:rPr>
      <w:t>January 30, 2014</w:t>
    </w:r>
    <w:r w:rsidR="00F3684C" w:rsidRPr="000B7DA8">
      <w:fldChar w:fldCharType="end"/>
    </w:r>
    <w:r w:rsidR="00F3684C">
      <w:br/>
      <w:t xml:space="preserve">Page </w:t>
    </w:r>
    <w:r w:rsidR="00F3684C" w:rsidRPr="000B7DA8">
      <w:rPr>
        <w:rStyle w:val="PageNumber"/>
      </w:rPr>
      <w:fldChar w:fldCharType="begin"/>
    </w:r>
    <w:r w:rsidR="00F3684C" w:rsidRPr="000B7DA8">
      <w:rPr>
        <w:rStyle w:val="PageNumber"/>
      </w:rPr>
      <w:instrText>PAGE</w:instrText>
    </w:r>
    <w:r w:rsidR="00F3684C" w:rsidRPr="000B7DA8">
      <w:rPr>
        <w:rStyle w:val="PageNumber"/>
      </w:rPr>
      <w:fldChar w:fldCharType="separate"/>
    </w:r>
    <w:r w:rsidR="00F91D4F">
      <w:rPr>
        <w:rStyle w:val="PageNumber"/>
        <w:noProof/>
      </w:rPr>
      <w:t>5</w:t>
    </w:r>
    <w:r w:rsidR="00F3684C"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nsid w:val="0707563C"/>
    <w:multiLevelType w:val="hybridMultilevel"/>
    <w:tmpl w:val="0E08BF66"/>
    <w:lvl w:ilvl="0" w:tplc="B4FA68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6A44684"/>
    <w:multiLevelType w:val="hybridMultilevel"/>
    <w:tmpl w:val="F864C6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7243CF"/>
    <w:multiLevelType w:val="hybridMultilevel"/>
    <w:tmpl w:val="F30229A6"/>
    <w:lvl w:ilvl="0" w:tplc="04090019">
      <w:start w:val="1"/>
      <w:numFmt w:val="lowerLetter"/>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9560DB"/>
    <w:multiLevelType w:val="hybridMultilevel"/>
    <w:tmpl w:val="013E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E42A23"/>
    <w:multiLevelType w:val="hybridMultilevel"/>
    <w:tmpl w:val="6E6A482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3D0355D"/>
    <w:multiLevelType w:val="hybridMultilevel"/>
    <w:tmpl w:val="4E8A6B2C"/>
    <w:lvl w:ilvl="0" w:tplc="04090019">
      <w:start w:val="1"/>
      <w:numFmt w:val="lowerLetter"/>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7A42451"/>
    <w:multiLevelType w:val="hybridMultilevel"/>
    <w:tmpl w:val="E7A41EE6"/>
    <w:lvl w:ilvl="0" w:tplc="2A56AAFC">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2"/>
  </w:num>
  <w:num w:numId="14">
    <w:abstractNumId w:val="17"/>
  </w:num>
  <w:num w:numId="15">
    <w:abstractNumId w:val="15"/>
  </w:num>
  <w:num w:numId="16">
    <w:abstractNumId w:val="10"/>
  </w:num>
  <w:num w:numId="17">
    <w:abstractNumId w:val="14"/>
  </w:num>
  <w:num w:numId="18">
    <w:abstractNumId w:val="14"/>
    <w:lvlOverride w:ilvl="0">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2AC"/>
    <w:rsid w:val="000442B1"/>
    <w:rsid w:val="000B7DA8"/>
    <w:rsid w:val="000F2F1D"/>
    <w:rsid w:val="0013733D"/>
    <w:rsid w:val="00165240"/>
    <w:rsid w:val="001B0EB0"/>
    <w:rsid w:val="001C39C4"/>
    <w:rsid w:val="001C3B37"/>
    <w:rsid w:val="001D185A"/>
    <w:rsid w:val="00203F29"/>
    <w:rsid w:val="00204EBD"/>
    <w:rsid w:val="0021430B"/>
    <w:rsid w:val="00233F1B"/>
    <w:rsid w:val="002455CB"/>
    <w:rsid w:val="00255735"/>
    <w:rsid w:val="00266BA3"/>
    <w:rsid w:val="00267CC0"/>
    <w:rsid w:val="00272AE7"/>
    <w:rsid w:val="002754E1"/>
    <w:rsid w:val="00276586"/>
    <w:rsid w:val="002C21E0"/>
    <w:rsid w:val="002D35D8"/>
    <w:rsid w:val="002E501C"/>
    <w:rsid w:val="002F341B"/>
    <w:rsid w:val="00333A3F"/>
    <w:rsid w:val="003730AC"/>
    <w:rsid w:val="003A0333"/>
    <w:rsid w:val="003A65CF"/>
    <w:rsid w:val="004029BF"/>
    <w:rsid w:val="00410A1A"/>
    <w:rsid w:val="00422D2C"/>
    <w:rsid w:val="00427FDA"/>
    <w:rsid w:val="00452DEA"/>
    <w:rsid w:val="004722AC"/>
    <w:rsid w:val="004B5B67"/>
    <w:rsid w:val="004E0E1D"/>
    <w:rsid w:val="004E1B4C"/>
    <w:rsid w:val="00517A98"/>
    <w:rsid w:val="00530AAD"/>
    <w:rsid w:val="00575B10"/>
    <w:rsid w:val="005B2344"/>
    <w:rsid w:val="005B5631"/>
    <w:rsid w:val="005F4F00"/>
    <w:rsid w:val="0061751D"/>
    <w:rsid w:val="006308D8"/>
    <w:rsid w:val="0064036C"/>
    <w:rsid w:val="00643A94"/>
    <w:rsid w:val="00650B2F"/>
    <w:rsid w:val="006F02C2"/>
    <w:rsid w:val="007334AD"/>
    <w:rsid w:val="007347D7"/>
    <w:rsid w:val="00744147"/>
    <w:rsid w:val="00761883"/>
    <w:rsid w:val="00767097"/>
    <w:rsid w:val="007805B2"/>
    <w:rsid w:val="007834BF"/>
    <w:rsid w:val="007C2960"/>
    <w:rsid w:val="007D03C5"/>
    <w:rsid w:val="007F303E"/>
    <w:rsid w:val="0082463A"/>
    <w:rsid w:val="00830E92"/>
    <w:rsid w:val="00852CDA"/>
    <w:rsid w:val="008700D8"/>
    <w:rsid w:val="00876FF3"/>
    <w:rsid w:val="008C0A78"/>
    <w:rsid w:val="008F015D"/>
    <w:rsid w:val="009100EA"/>
    <w:rsid w:val="00917C5C"/>
    <w:rsid w:val="009321DF"/>
    <w:rsid w:val="00947017"/>
    <w:rsid w:val="009526AB"/>
    <w:rsid w:val="00956F81"/>
    <w:rsid w:val="00981E11"/>
    <w:rsid w:val="009A462A"/>
    <w:rsid w:val="009D6180"/>
    <w:rsid w:val="009E1724"/>
    <w:rsid w:val="009F2F6E"/>
    <w:rsid w:val="009F34DD"/>
    <w:rsid w:val="00A35481"/>
    <w:rsid w:val="00A46190"/>
    <w:rsid w:val="00A74552"/>
    <w:rsid w:val="00AD4A61"/>
    <w:rsid w:val="00AE27A5"/>
    <w:rsid w:val="00B26817"/>
    <w:rsid w:val="00B55900"/>
    <w:rsid w:val="00B64BD0"/>
    <w:rsid w:val="00B76823"/>
    <w:rsid w:val="00BD0BBB"/>
    <w:rsid w:val="00BD4B80"/>
    <w:rsid w:val="00BD533F"/>
    <w:rsid w:val="00BE0A7F"/>
    <w:rsid w:val="00C833FF"/>
    <w:rsid w:val="00CC2ADC"/>
    <w:rsid w:val="00CE2C65"/>
    <w:rsid w:val="00CF13D7"/>
    <w:rsid w:val="00D12684"/>
    <w:rsid w:val="00D27A70"/>
    <w:rsid w:val="00D947D9"/>
    <w:rsid w:val="00EA5EAF"/>
    <w:rsid w:val="00EB41EC"/>
    <w:rsid w:val="00EC3CB5"/>
    <w:rsid w:val="00F07C74"/>
    <w:rsid w:val="00F3684C"/>
    <w:rsid w:val="00F91D4F"/>
    <w:rsid w:val="00F97FDA"/>
    <w:rsid w:val="00FD0588"/>
    <w:rsid w:val="00FD5F91"/>
    <w:rsid w:val="00FF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A3"/>
    <w:rPr>
      <w:sz w:val="22"/>
      <w:szCs w:val="24"/>
    </w:rPr>
  </w:style>
  <w:style w:type="paragraph" w:styleId="Heading1">
    <w:name w:val="heading 1"/>
    <w:basedOn w:val="Normal"/>
    <w:next w:val="Normal"/>
    <w:qFormat/>
    <w:rsid w:val="000442B1"/>
    <w:pPr>
      <w:spacing w:after="240"/>
      <w:jc w:val="center"/>
      <w:outlineLvl w:val="0"/>
    </w:pPr>
  </w:style>
  <w:style w:type="paragraph" w:styleId="Heading2">
    <w:name w:val="heading 2"/>
    <w:basedOn w:val="Heading1"/>
    <w:next w:val="Normal"/>
    <w:qFormat/>
    <w:rsid w:val="000442B1"/>
    <w:pPr>
      <w:outlineLvl w:val="1"/>
    </w:pPr>
    <w:rPr>
      <w:spacing w:val="50"/>
      <w:szCs w:val="20"/>
    </w:rPr>
  </w:style>
  <w:style w:type="paragraph" w:styleId="Heading3">
    <w:name w:val="heading 3"/>
    <w:basedOn w:val="Normal"/>
    <w:next w:val="Normal"/>
    <w:link w:val="Heading3Char"/>
    <w:qFormat/>
    <w:rsid w:val="000442B1"/>
    <w:pPr>
      <w:tabs>
        <w:tab w:val="right" w:pos="7200"/>
      </w:tabs>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link w:val="BodyTextChar"/>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7"/>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pPr>
  </w:style>
  <w:style w:type="paragraph" w:customStyle="1" w:styleId="Itemizedcosts">
    <w:name w:val="Itemized costs"/>
    <w:basedOn w:val="Normal"/>
    <w:rsid w:val="000442B1"/>
    <w:pPr>
      <w:tabs>
        <w:tab w:val="right" w:pos="7200"/>
      </w:tabs>
      <w:spacing w:after="60"/>
      <w:ind w:left="720"/>
    </w:p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0442B1"/>
    <w:rPr>
      <w:szCs w:val="24"/>
      <w:lang w:val="en-US" w:eastAsia="en-US" w:bidi="ar-SA"/>
    </w:rPr>
  </w:style>
  <w:style w:type="paragraph" w:customStyle="1" w:styleId="Totals">
    <w:name w:val="Totals"/>
    <w:basedOn w:val="Normal"/>
    <w:rsid w:val="000442B1"/>
    <w:pPr>
      <w:tabs>
        <w:tab w:val="right" w:pos="7200"/>
      </w:tabs>
      <w:spacing w:before="120" w:after="120"/>
      <w:ind w:left="1440"/>
    </w:pPr>
  </w:style>
  <w:style w:type="character" w:customStyle="1" w:styleId="apple-converted-space">
    <w:name w:val="apple-converted-space"/>
    <w:rsid w:val="00233F1B"/>
  </w:style>
  <w:style w:type="character" w:styleId="Hyperlink">
    <w:name w:val="Hyperlink"/>
    <w:basedOn w:val="DefaultParagraphFont"/>
    <w:uiPriority w:val="99"/>
    <w:unhideWhenUsed/>
    <w:rsid w:val="00427F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A3"/>
    <w:rPr>
      <w:sz w:val="22"/>
      <w:szCs w:val="24"/>
    </w:rPr>
  </w:style>
  <w:style w:type="paragraph" w:styleId="Heading1">
    <w:name w:val="heading 1"/>
    <w:basedOn w:val="Normal"/>
    <w:next w:val="Normal"/>
    <w:qFormat/>
    <w:rsid w:val="000442B1"/>
    <w:pPr>
      <w:spacing w:after="240"/>
      <w:jc w:val="center"/>
      <w:outlineLvl w:val="0"/>
    </w:pPr>
  </w:style>
  <w:style w:type="paragraph" w:styleId="Heading2">
    <w:name w:val="heading 2"/>
    <w:basedOn w:val="Heading1"/>
    <w:next w:val="Normal"/>
    <w:qFormat/>
    <w:rsid w:val="000442B1"/>
    <w:pPr>
      <w:outlineLvl w:val="1"/>
    </w:pPr>
    <w:rPr>
      <w:spacing w:val="50"/>
      <w:szCs w:val="20"/>
    </w:rPr>
  </w:style>
  <w:style w:type="paragraph" w:styleId="Heading3">
    <w:name w:val="heading 3"/>
    <w:basedOn w:val="Normal"/>
    <w:next w:val="Normal"/>
    <w:link w:val="Heading3Char"/>
    <w:qFormat/>
    <w:rsid w:val="000442B1"/>
    <w:pPr>
      <w:tabs>
        <w:tab w:val="right" w:pos="7200"/>
      </w:tabs>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link w:val="BodyTextChar"/>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7"/>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pPr>
  </w:style>
  <w:style w:type="paragraph" w:customStyle="1" w:styleId="Itemizedcosts">
    <w:name w:val="Itemized costs"/>
    <w:basedOn w:val="Normal"/>
    <w:rsid w:val="000442B1"/>
    <w:pPr>
      <w:tabs>
        <w:tab w:val="right" w:pos="7200"/>
      </w:tabs>
      <w:spacing w:after="60"/>
      <w:ind w:left="720"/>
    </w:p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0442B1"/>
    <w:rPr>
      <w:szCs w:val="24"/>
      <w:lang w:val="en-US" w:eastAsia="en-US" w:bidi="ar-SA"/>
    </w:rPr>
  </w:style>
  <w:style w:type="paragraph" w:customStyle="1" w:styleId="Totals">
    <w:name w:val="Totals"/>
    <w:basedOn w:val="Normal"/>
    <w:rsid w:val="000442B1"/>
    <w:pPr>
      <w:tabs>
        <w:tab w:val="right" w:pos="7200"/>
      </w:tabs>
      <w:spacing w:before="120" w:after="120"/>
      <w:ind w:left="1440"/>
    </w:pPr>
  </w:style>
  <w:style w:type="character" w:customStyle="1" w:styleId="apple-converted-space">
    <w:name w:val="apple-converted-space"/>
    <w:rsid w:val="00233F1B"/>
  </w:style>
  <w:style w:type="character" w:styleId="Hyperlink">
    <w:name w:val="Hyperlink"/>
    <w:basedOn w:val="DefaultParagraphFont"/>
    <w:uiPriority w:val="99"/>
    <w:unhideWhenUsed/>
    <w:rsid w:val="00427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nnel.gonzales@tamu.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aniel.goldberg@tamu.edu" TargetMode="External"/><Relationship Id="rId4" Type="http://schemas.openxmlformats.org/officeDocument/2006/relationships/settings" Target="settings.xml"/><Relationship Id="rId9" Type="http://schemas.openxmlformats.org/officeDocument/2006/relationships/hyperlink" Target="mailto:jannel.gonzale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nel.gonzales\AppData\Roaming\Microsoft\Templates\Proposal%20with%20cover%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Proposal with cover letter.dot</Template>
  <TotalTime>224</TotalTime>
  <Pages>5</Pages>
  <Words>1084</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Round Lake Publishing</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Jannel Gonzales</dc:creator>
  <cp:lastModifiedBy>Jannel Gonzales</cp:lastModifiedBy>
  <cp:revision>26</cp:revision>
  <cp:lastPrinted>2014-02-13T03:15:00Z</cp:lastPrinted>
  <dcterms:created xsi:type="dcterms:W3CDTF">2014-01-30T23:25:00Z</dcterms:created>
  <dcterms:modified xsi:type="dcterms:W3CDTF">2014-02-13T03:16:00Z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ies>
</file>